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7C17D" w14:textId="77777777" w:rsidR="002744B5" w:rsidRPr="00E54B56" w:rsidRDefault="002744B5" w:rsidP="002744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54B56">
        <w:rPr>
          <w:rFonts w:ascii="Times New Roman" w:hAnsi="Times New Roman" w:cs="Times New Roman"/>
          <w:b/>
          <w:bCs/>
          <w:sz w:val="40"/>
          <w:szCs w:val="40"/>
        </w:rPr>
        <w:t>AI and ML Laboratory (CS2672)</w:t>
      </w:r>
    </w:p>
    <w:p w14:paraId="4E96A390" w14:textId="77777777" w:rsidR="002744B5" w:rsidRDefault="002744B5" w:rsidP="00274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40DAC46" w14:textId="77777777" w:rsidR="002744B5" w:rsidRDefault="002744B5" w:rsidP="00274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9070E9B" w14:textId="1B8FC698" w:rsidR="00144508" w:rsidRDefault="002744B5" w:rsidP="00274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54CCA">
        <w:rPr>
          <w:rFonts w:ascii="Times New Roman" w:hAnsi="Times New Roman" w:cs="Times New Roman"/>
          <w:b/>
          <w:bCs/>
          <w:sz w:val="36"/>
          <w:szCs w:val="36"/>
        </w:rPr>
        <w:t xml:space="preserve">Lab </w:t>
      </w:r>
      <w:r>
        <w:rPr>
          <w:rFonts w:ascii="Times New Roman" w:hAnsi="Times New Roman" w:cs="Times New Roman"/>
          <w:b/>
          <w:bCs/>
          <w:sz w:val="36"/>
          <w:szCs w:val="36"/>
        </w:rPr>
        <w:t>9</w:t>
      </w:r>
      <w:r w:rsidRPr="00E54CCA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 w:rsidR="00804E2C" w:rsidRPr="002744B5">
        <w:rPr>
          <w:rFonts w:ascii="Times New Roman" w:hAnsi="Times New Roman" w:cs="Times New Roman"/>
          <w:sz w:val="36"/>
          <w:szCs w:val="36"/>
        </w:rPr>
        <w:t>Classification with k-NN</w:t>
      </w:r>
    </w:p>
    <w:p w14:paraId="1581517C" w14:textId="77777777" w:rsidR="00075E81" w:rsidRPr="002744B5" w:rsidRDefault="00075E81" w:rsidP="00274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7EC839F4" w14:textId="77777777" w:rsidR="00144508" w:rsidRPr="00075E81" w:rsidRDefault="00804E2C">
      <w:pPr>
        <w:pStyle w:val="Heading3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075E81">
        <w:rPr>
          <w:rFonts w:ascii="Times New Roman" w:eastAsiaTheme="minorEastAsia" w:hAnsi="Times New Roman" w:cs="Times New Roman"/>
          <w:color w:val="auto"/>
          <w:sz w:val="28"/>
          <w:szCs w:val="28"/>
        </w:rPr>
        <w:t>Objective:</w:t>
      </w:r>
    </w:p>
    <w:p w14:paraId="62644A30" w14:textId="77777777" w:rsidR="00144508" w:rsidRDefault="00804E2C">
      <w:r>
        <w:t>Understand and implement k-Nearest Neighbours (k-NN).</w:t>
      </w:r>
    </w:p>
    <w:p w14:paraId="3C7EF9B7" w14:textId="77777777" w:rsidR="00144508" w:rsidRDefault="00804E2C">
      <w:pPr>
        <w:pStyle w:val="Heading3"/>
      </w:pPr>
      <w:r>
        <w:t>Task:</w:t>
      </w:r>
    </w:p>
    <w:p w14:paraId="6E3EB8FF" w14:textId="77777777" w:rsidR="00144508" w:rsidRDefault="00804E2C">
      <w:r>
        <w:t>- Load the Iris dataset using Scikit-learn.</w:t>
      </w:r>
    </w:p>
    <w:p w14:paraId="774BEE78" w14:textId="77777777" w:rsidR="00144508" w:rsidRDefault="00804E2C">
      <w:r>
        <w:t>- Write a k-NN classifier from scratch.</w:t>
      </w:r>
    </w:p>
    <w:p w14:paraId="370857B9" w14:textId="77777777" w:rsidR="00144508" w:rsidRDefault="00804E2C">
      <w:r>
        <w:t xml:space="preserve">- Evaluate the model's accuracy using </w:t>
      </w:r>
      <w:r>
        <w:t>train-test split.</w:t>
      </w:r>
    </w:p>
    <w:p w14:paraId="561A1DDC" w14:textId="77777777" w:rsidR="00144508" w:rsidRDefault="00804E2C">
      <w:pPr>
        <w:pStyle w:val="Heading3"/>
      </w:pPr>
      <w:r>
        <w:t>Introduction to k-Nearest Neighbours (k-NN):</w:t>
      </w:r>
    </w:p>
    <w:p w14:paraId="42F86FF7" w14:textId="77777777" w:rsidR="00144508" w:rsidRDefault="00804E2C">
      <w:r>
        <w:t>k-NN is a simple, non-parametric, and lazy learning algorithm used for classification and regression. It classifies a data point based on how its neighbors are classified.</w:t>
      </w:r>
    </w:p>
    <w:p w14:paraId="4FEC37E9" w14:textId="77777777" w:rsidR="00144508" w:rsidRDefault="00804E2C">
      <w:pPr>
        <w:pStyle w:val="Heading3"/>
      </w:pPr>
      <w:r>
        <w:t>Step-by-Step Implementation:</w:t>
      </w:r>
    </w:p>
    <w:p w14:paraId="3429D60A" w14:textId="77777777" w:rsidR="00144508" w:rsidRDefault="00804E2C">
      <w:pPr>
        <w:pStyle w:val="Heading4"/>
      </w:pPr>
      <w:r>
        <w:t>Step 1: Load the Iris Dataset</w:t>
      </w:r>
    </w:p>
    <w:p w14:paraId="440502CB" w14:textId="77777777" w:rsidR="00144508" w:rsidRDefault="00804E2C">
      <w:r>
        <w:t>The Iris dataset is a standard dataset included in Scikit-learn, containing three classes of iris flowers (Setosa, Versicolor, and Virginica) with four features each. Use `sklearn.datasets.load_iris()` to load the dataset.</w:t>
      </w:r>
    </w:p>
    <w:p w14:paraId="0F48F253" w14:textId="77777777" w:rsidR="00144508" w:rsidRDefault="00804E2C">
      <w:r>
        <w:t>```python</w:t>
      </w:r>
      <w:r>
        <w:br/>
        <w:t>from sklearn import datasets</w:t>
      </w:r>
      <w:r>
        <w:br/>
        <w:t>import numpy as np</w:t>
      </w:r>
      <w:r>
        <w:br/>
      </w:r>
      <w:r>
        <w:br/>
        <w:t>data = datasets.load_iris()</w:t>
      </w:r>
      <w:r>
        <w:br/>
        <w:t>X = data.data</w:t>
      </w:r>
      <w:r>
        <w:br/>
        <w:t>y = data.target</w:t>
      </w:r>
      <w:r>
        <w:br/>
        <w:t>```</w:t>
      </w:r>
    </w:p>
    <w:p w14:paraId="7C85260D" w14:textId="77777777" w:rsidR="00144508" w:rsidRDefault="00804E2C">
      <w:pPr>
        <w:pStyle w:val="Heading4"/>
      </w:pPr>
      <w:r>
        <w:t>Step 2: Implement k-NN from Scratch</w:t>
      </w:r>
    </w:p>
    <w:p w14:paraId="1B11C101" w14:textId="77777777" w:rsidR="00144508" w:rsidRDefault="00804E2C">
      <w:r>
        <w:t>Compute the Euclidean distance between test points and training points. Identify the `k` nearest neighbors. Assign the most common class among the `k` neighbors to the test point.</w:t>
      </w:r>
    </w:p>
    <w:p w14:paraId="1325F5A5" w14:textId="77777777" w:rsidR="00144508" w:rsidRDefault="00804E2C">
      <w:r>
        <w:t>```python</w:t>
      </w:r>
      <w:r>
        <w:br/>
        <w:t>from collections import Counter</w:t>
      </w:r>
      <w:r>
        <w:br/>
        <w:t>from scipy.spatial import distance</w:t>
      </w:r>
      <w:r>
        <w:br/>
      </w:r>
      <w:r>
        <w:br/>
      </w:r>
      <w:r>
        <w:lastRenderedPageBreak/>
        <w:t>def euclidean_distance(x1, x2):</w:t>
      </w:r>
      <w:r>
        <w:br/>
        <w:t xml:space="preserve">    return np.sqrt(np.sum((x1 - x2) ** 2))</w:t>
      </w:r>
      <w:r>
        <w:br/>
      </w:r>
      <w:r>
        <w:br/>
        <w:t>class KNN:</w:t>
      </w:r>
      <w:r>
        <w:br/>
        <w:t xml:space="preserve">    def __init__(self, k=3):</w:t>
      </w:r>
      <w:r>
        <w:br/>
        <w:t xml:space="preserve">        self.k = k</w:t>
      </w:r>
      <w:r>
        <w:br/>
        <w:t xml:space="preserve">    </w:t>
      </w:r>
      <w:r>
        <w:br/>
        <w:t xml:space="preserve">    def fit(self, X_train, y_train):</w:t>
      </w:r>
      <w:r>
        <w:br/>
        <w:t xml:space="preserve">        self.X_train = X_train</w:t>
      </w:r>
      <w:r>
        <w:br/>
        <w:t xml:space="preserve">        self.y_train = y_train</w:t>
      </w:r>
      <w:r>
        <w:br/>
        <w:t xml:space="preserve">    </w:t>
      </w:r>
      <w:r>
        <w:br/>
        <w:t xml:space="preserve">    def predict(self, X_test):</w:t>
      </w:r>
      <w:r>
        <w:br/>
        <w:t xml:space="preserve">        predictions = [self._predict(x) for x in X_test]</w:t>
      </w:r>
      <w:r>
        <w:br/>
        <w:t xml:space="preserve">        return np.array(predictions)</w:t>
      </w:r>
      <w:r>
        <w:br/>
        <w:t xml:space="preserve">    </w:t>
      </w:r>
      <w:r>
        <w:br/>
        <w:t xml:space="preserve">    def _predict(self, x):</w:t>
      </w:r>
      <w:r>
        <w:br/>
        <w:t xml:space="preserve">        distances = [euclidean_distance(x,</w:t>
      </w:r>
      <w:r>
        <w:t xml:space="preserve"> x_train) for x_train in self.X_train]</w:t>
      </w:r>
      <w:r>
        <w:br/>
        <w:t xml:space="preserve">        k_indices = np.argsort(distances)[:self.k]</w:t>
      </w:r>
      <w:r>
        <w:br/>
        <w:t xml:space="preserve">        k_nearest_labels = [self.y_train[i] for i in k_indices]</w:t>
      </w:r>
      <w:r>
        <w:br/>
        <w:t xml:space="preserve">        most_common = Counter(k_nearest_labels).most_common(1)</w:t>
      </w:r>
      <w:r>
        <w:br/>
        <w:t xml:space="preserve">        return most_common[0][0]</w:t>
      </w:r>
      <w:r>
        <w:br/>
        <w:t>```</w:t>
      </w:r>
    </w:p>
    <w:p w14:paraId="324D69D9" w14:textId="77777777" w:rsidR="00144508" w:rsidRDefault="00804E2C">
      <w:pPr>
        <w:pStyle w:val="Heading4"/>
      </w:pPr>
      <w:r>
        <w:t>Step 3: Evaluate the Model</w:t>
      </w:r>
    </w:p>
    <w:p w14:paraId="5EE2786E" w14:textId="77777777" w:rsidR="00144508" w:rsidRDefault="00804E2C">
      <w:r>
        <w:t>Split the dataset into training and testing sets. Train the model and predict the test set labels. Compute the accuracy.</w:t>
      </w:r>
    </w:p>
    <w:p w14:paraId="3133028E" w14:textId="77777777" w:rsidR="00144508" w:rsidRDefault="00804E2C">
      <w:r>
        <w:t>```python</w:t>
      </w:r>
      <w:r>
        <w:br/>
        <w:t>from sklearn.model_selection import train_test_split</w:t>
      </w:r>
      <w:r>
        <w:br/>
        <w:t>from sklearn.metrics import accuracy_score</w:t>
      </w:r>
      <w:r>
        <w:br/>
      </w:r>
      <w:r>
        <w:br/>
        <w:t>X_train, X_test, y_train, y_test = train_test_split(X, y, test_size=0.2, random_state=42)</w:t>
      </w:r>
      <w:r>
        <w:br/>
      </w:r>
      <w:r>
        <w:br/>
        <w:t>knn = KNN(k=5)</w:t>
      </w:r>
      <w:r>
        <w:br/>
        <w:t>knn.fit(X_train, y_train)</w:t>
      </w:r>
      <w:r>
        <w:br/>
        <w:t>y_pred = knn.predict(X_test)</w:t>
      </w:r>
      <w:r>
        <w:br/>
      </w:r>
      <w:r>
        <w:br/>
        <w:t>accuracy = accuracy_score(y_test, y_pred)</w:t>
      </w:r>
      <w:r>
        <w:br/>
        <w:t>print(f'Accuracy: {accuracy * 100:.2f}%')</w:t>
      </w:r>
      <w:r>
        <w:br/>
        <w:t>```</w:t>
      </w:r>
    </w:p>
    <w:p w14:paraId="5B6BC4A7" w14:textId="77777777" w:rsidR="009E270D" w:rsidRDefault="009E270D"/>
    <w:p w14:paraId="432BECA5" w14:textId="77777777" w:rsidR="0007506A" w:rsidRDefault="0007506A"/>
    <w:p w14:paraId="6EE7EC6C" w14:textId="40741C68" w:rsidR="009E270D" w:rsidRPr="009E270D" w:rsidRDefault="0007506A" w:rsidP="009E270D">
      <w:pPr>
        <w:rPr>
          <w:sz w:val="32"/>
          <w:szCs w:val="32"/>
          <w:lang w:val="en-IN"/>
        </w:rPr>
      </w:pPr>
      <w:r w:rsidRPr="0007506A">
        <w:rPr>
          <w:b/>
          <w:bCs/>
          <w:sz w:val="32"/>
          <w:szCs w:val="32"/>
          <w:lang w:val="en-IN"/>
        </w:rPr>
        <w:lastRenderedPageBreak/>
        <w:t>Assignment</w:t>
      </w:r>
      <w:r w:rsidR="009E270D" w:rsidRPr="009E270D">
        <w:rPr>
          <w:b/>
          <w:bCs/>
          <w:sz w:val="32"/>
          <w:szCs w:val="32"/>
          <w:lang w:val="en-IN"/>
        </w:rPr>
        <w:t>:</w:t>
      </w:r>
    </w:p>
    <w:p w14:paraId="5265E691" w14:textId="77777777" w:rsidR="009E270D" w:rsidRPr="009E270D" w:rsidRDefault="009E270D" w:rsidP="009E270D">
      <w:pPr>
        <w:numPr>
          <w:ilvl w:val="0"/>
          <w:numId w:val="10"/>
        </w:numPr>
        <w:rPr>
          <w:lang w:val="en-IN"/>
        </w:rPr>
      </w:pPr>
      <w:r w:rsidRPr="009E270D">
        <w:rPr>
          <w:lang w:val="en-IN"/>
        </w:rPr>
        <w:t>What is the impact of choosing different values of k on the model's accuracy?</w:t>
      </w:r>
    </w:p>
    <w:p w14:paraId="2A4B21EB" w14:textId="77777777" w:rsidR="009E270D" w:rsidRPr="009E270D" w:rsidRDefault="009E270D" w:rsidP="009E270D">
      <w:pPr>
        <w:numPr>
          <w:ilvl w:val="0"/>
          <w:numId w:val="10"/>
        </w:numPr>
        <w:rPr>
          <w:lang w:val="en-IN"/>
        </w:rPr>
      </w:pPr>
      <w:r w:rsidRPr="009E270D">
        <w:rPr>
          <w:lang w:val="en-IN"/>
        </w:rPr>
        <w:t>How does k-NN handle multi-class classification problems?</w:t>
      </w:r>
    </w:p>
    <w:p w14:paraId="6596CB63" w14:textId="77777777" w:rsidR="009E270D" w:rsidRPr="009E270D" w:rsidRDefault="009E270D" w:rsidP="009E270D">
      <w:pPr>
        <w:numPr>
          <w:ilvl w:val="0"/>
          <w:numId w:val="10"/>
        </w:numPr>
        <w:rPr>
          <w:lang w:val="en-IN"/>
        </w:rPr>
      </w:pPr>
      <w:r w:rsidRPr="009E270D">
        <w:rPr>
          <w:lang w:val="en-IN"/>
        </w:rPr>
        <w:t>How does feature scaling affect the performance of k-NN?</w:t>
      </w:r>
    </w:p>
    <w:p w14:paraId="6505868E" w14:textId="77777777" w:rsidR="009E270D" w:rsidRPr="009E270D" w:rsidRDefault="009E270D" w:rsidP="009E270D">
      <w:pPr>
        <w:numPr>
          <w:ilvl w:val="0"/>
          <w:numId w:val="10"/>
        </w:numPr>
        <w:rPr>
          <w:lang w:val="en-IN"/>
        </w:rPr>
      </w:pPr>
      <w:r w:rsidRPr="009E270D">
        <w:rPr>
          <w:lang w:val="en-IN"/>
        </w:rPr>
        <w:t>What other distance metrics can be used instead of Euclidean distance, and how do they impact classification?</w:t>
      </w:r>
    </w:p>
    <w:p w14:paraId="2007DD84" w14:textId="77777777" w:rsidR="009E270D" w:rsidRPr="009E270D" w:rsidRDefault="009E270D" w:rsidP="009E270D">
      <w:pPr>
        <w:numPr>
          <w:ilvl w:val="0"/>
          <w:numId w:val="10"/>
        </w:numPr>
        <w:rPr>
          <w:lang w:val="en-IN"/>
        </w:rPr>
      </w:pPr>
      <w:r w:rsidRPr="009E270D">
        <w:rPr>
          <w:lang w:val="en-IN"/>
        </w:rPr>
        <w:t>How does the choice of train-test split ratio affect the model’s performance?</w:t>
      </w:r>
    </w:p>
    <w:p w14:paraId="68C9C1F4" w14:textId="77777777" w:rsidR="009E270D" w:rsidRPr="009E270D" w:rsidRDefault="009E270D" w:rsidP="009E270D">
      <w:pPr>
        <w:numPr>
          <w:ilvl w:val="0"/>
          <w:numId w:val="10"/>
        </w:numPr>
        <w:rPr>
          <w:lang w:val="en-IN"/>
        </w:rPr>
      </w:pPr>
      <w:r w:rsidRPr="009E270D">
        <w:rPr>
          <w:lang w:val="en-IN"/>
        </w:rPr>
        <w:t>What happens when k is too small or too large?</w:t>
      </w:r>
    </w:p>
    <w:p w14:paraId="2E1CA6BD" w14:textId="77777777" w:rsidR="009E270D" w:rsidRDefault="009E270D"/>
    <w:sectPr w:rsidR="009E27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EF06804"/>
    <w:multiLevelType w:val="multilevel"/>
    <w:tmpl w:val="6122B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6665663">
    <w:abstractNumId w:val="8"/>
  </w:num>
  <w:num w:numId="2" w16cid:durableId="1456825435">
    <w:abstractNumId w:val="6"/>
  </w:num>
  <w:num w:numId="3" w16cid:durableId="36905070">
    <w:abstractNumId w:val="5"/>
  </w:num>
  <w:num w:numId="4" w16cid:durableId="1547986701">
    <w:abstractNumId w:val="4"/>
  </w:num>
  <w:num w:numId="5" w16cid:durableId="1915191188">
    <w:abstractNumId w:val="7"/>
  </w:num>
  <w:num w:numId="6" w16cid:durableId="1773626017">
    <w:abstractNumId w:val="3"/>
  </w:num>
  <w:num w:numId="7" w16cid:durableId="1320890558">
    <w:abstractNumId w:val="2"/>
  </w:num>
  <w:num w:numId="8" w16cid:durableId="1193421695">
    <w:abstractNumId w:val="1"/>
  </w:num>
  <w:num w:numId="9" w16cid:durableId="1662075827">
    <w:abstractNumId w:val="0"/>
  </w:num>
  <w:num w:numId="10" w16cid:durableId="6404243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506A"/>
    <w:rsid w:val="00075E81"/>
    <w:rsid w:val="000F09D0"/>
    <w:rsid w:val="00144508"/>
    <w:rsid w:val="0015074B"/>
    <w:rsid w:val="002744B5"/>
    <w:rsid w:val="0029639D"/>
    <w:rsid w:val="00326F90"/>
    <w:rsid w:val="00790B3D"/>
    <w:rsid w:val="008E3FF9"/>
    <w:rsid w:val="009E270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F60DED"/>
  <w14:defaultImageDpi w14:val="300"/>
  <w15:docId w15:val="{60F8FDE3-0220-4FBA-8EEE-44006F276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4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373</Words>
  <Characters>2462</Characters>
  <Application>Microsoft Office Word</Application>
  <DocSecurity>0</DocSecurity>
  <Lines>79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Asst. Prof. PUNEET KUMAR JAIN</cp:lastModifiedBy>
  <cp:revision>2</cp:revision>
  <dcterms:created xsi:type="dcterms:W3CDTF">2025-03-16T16:35:00Z</dcterms:created>
  <dcterms:modified xsi:type="dcterms:W3CDTF">2025-03-16T16:35:00Z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f11c1c84b982058045ab6ff44465a9f0f6984c1ba147e50973efc6e300c304d4</vt:lpwstr>
  </property>
</Properties>
</file>